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Informe del Proyecto</w:t>
      </w:r>
    </w:p>
    <w:p>
      <w:pPr>
        <w:pStyle w:val="Heading1"/>
      </w:pPr>
      <w:r>
        <w:t>1.- Determinar cómo se codificará, justificar:</w:t>
      </w:r>
    </w:p>
    <w:p>
      <w:r>
        <w:br/>
        <w:t xml:space="preserve">    - ¿Cómo se generará el código?</w:t>
        <w:br/>
        <w:t xml:space="preserve">    Se utilizará el entorno de desarrollo XAMPP para ejecutar el servidor Apache y la base de datos MySQL, y se codificará utilizando PHP, HTML, CSS y JavaScript para la funcionalidad y el diseño de la plataforma web de bodas.</w:t>
        <w:br/>
        <w:t xml:space="preserve">    </w:t>
        <w:br/>
        <w:t xml:space="preserve">    - ¿Qué asistencias se tendrán al generar el código?</w:t>
        <w:br/>
        <w:t xml:space="preserve">    Se utilizarán recursos de documentación online como Stack Overflow, la documentación oficial de PHP y MySQL, así como tutoriales sobre buenas prácticas de desarrollo web.</w:t>
        <w:br/>
        <w:t xml:space="preserve">    </w:t>
        <w:br/>
        <w:t xml:space="preserve">    - ¿Desde dónde se generará el código?</w:t>
        <w:br/>
        <w:t xml:space="preserve">    El código se generará localmente en un editor de código como Visual Studio Code, y se almacenará en un repositorio de GitHub para su gestión de versiones y colaboración.</w:t>
        <w:br/>
        <w:t xml:space="preserve">    </w:t>
        <w:br/>
        <w:t xml:space="preserve">    - ¿Cómo se entregará el código?</w:t>
        <w:br/>
        <w:t xml:space="preserve">    El código se entregará mediante un repositorio remoto en GitHub. Se proporcionará acceso al repositorio y las instrucciones para ejecutar el proyecto en un entorno local utilizando XAMPP.</w:t>
        <w:br/>
      </w:r>
    </w:p>
    <w:p>
      <w:pPr>
        <w:pStyle w:val="Heading1"/>
      </w:pPr>
      <w:r>
        <w:t>2.- Crear un repositorio de código local y uno remoto en GitHub.</w:t>
      </w:r>
    </w:p>
    <w:p>
      <w:r>
        <w:br/>
        <w:t xml:space="preserve">    El repositorio local se creó usando Git en la carpeta del proyecto. Se ha subido el código al repositorio remoto de GitHub con la URL: https://github.com/BrayanM31/ProyectoBodas.</w:t>
        <w:br/>
      </w:r>
    </w:p>
    <w:p>
      <w:pPr>
        <w:pStyle w:val="Heading1"/>
      </w:pPr>
      <w:r>
        <w:t>3.- Elegir y justificar una estrategia de versionado.</w:t>
      </w:r>
    </w:p>
    <w:p>
      <w:r>
        <w:br/>
        <w:t xml:space="preserve">    Se utilizará Git para versionar el código, lo que permite tener un control completo sobre el historial de cambios, colaborar de manera eficiente, y revertir cualquier error en el código. El flujo de trabajo se basa en commits regulares para cada tarea o cambio importante.</w:t>
        <w:br/>
      </w:r>
    </w:p>
    <w:p>
      <w:pPr>
        <w:pStyle w:val="Heading1"/>
      </w:pPr>
      <w:r>
        <w:t>4.- Elegir y justificar una estrategia de ramificación.</w:t>
      </w:r>
    </w:p>
    <w:p>
      <w:r>
        <w:br/>
        <w:t xml:space="preserve">    Se utilizará una estrategia de ramificación sencilla con una rama principal (master). Para cualquier nueva funcionalidad, se creará una rama separada de desarrollo. Una vez que la funcionalidad esté lista, se fusionará con la rama master.</w:t>
        <w:br/>
      </w:r>
    </w:p>
    <w:p>
      <w:pPr>
        <w:pStyle w:val="Heading1"/>
      </w:pPr>
      <w:r>
        <w:t>5.- Generar el código de acuerdo con la especificación de diseño del proyecto.</w:t>
      </w:r>
    </w:p>
    <w:p>
      <w:r>
        <w:br/>
        <w:t xml:space="preserve">    El diseño del proyecto sigue una estructura simple con una página principal donde los usuarios pueden crear cuentas y gestionar bodas. El código está basado en PHP, HTML5, CSS3 y JavaScript. Las funcionalidades incluyen la creación de cuentas, autenticación y creación de páginas de boda.</w:t>
        <w:br/>
      </w:r>
    </w:p>
    <w:p>
      <w:pPr>
        <w:pStyle w:val="Heading1"/>
      </w:pPr>
      <w:r>
        <w:t>6.- Una vez terminado el código deberán obtenerse las métricas de:</w:t>
      </w:r>
    </w:p>
    <w:p>
      <w:pPr>
        <w:pStyle w:val="Heading2"/>
      </w:pPr>
      <w:r>
        <w:t>Tamaño del producto:</w:t>
      </w:r>
    </w:p>
    <w:p>
      <w:r>
        <w:br/>
        <w:t xml:space="preserve">    - LOC (Líneas de código) totales: El código está compuesto por aproximadamente 1000 líneas de código.</w:t>
        <w:br/>
      </w:r>
    </w:p>
    <w:p>
      <w:pPr>
        <w:pStyle w:val="Heading2"/>
      </w:pPr>
      <w:r>
        <w:t>Tiempo de desarrollo:</w:t>
      </w:r>
    </w:p>
    <w:p>
      <w:r>
        <w:br/>
        <w:t xml:space="preserve">    - El tiempo total de desarrollo fue de aproximadamente 30 horas de trabajo. </w:t>
        <w:br/>
        <w:t xml:space="preserve">    - Total de desarrollo en horas por persona: 30 horas, considerando que fue un esfuerzo individual del desarrollador.</w:t>
        <w:br/>
      </w:r>
    </w:p>
    <w:p>
      <w:pPr>
        <w:pStyle w:val="Heading2"/>
      </w:pPr>
      <w:r>
        <w:t>Productividad:</w:t>
      </w:r>
    </w:p>
    <w:p>
      <w:r>
        <w:br/>
        <w:t xml:space="preserve">    - LOC/hora: Aproximadamente 33 líneas de código por hora.</w:t>
        <w:br/>
        <w:t xml:space="preserve">    - LOC/Número de funciones del sistema: 1000 líneas de código divididas entre 5 funciones principales del sistema, lo que da un promedio de 200 líneas por cada función.</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